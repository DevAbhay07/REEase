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Artificial intelligence (AI) is a transformative innovation, but its integration raises significant ethical concerns, making responsible implementation crucial for a sustainable future. Ethical AI operates on core principles: ensuring fairness by mitigating biases, promoting transparency through explainable algorithms, establishing accountability for outcomes, protecting privacy, and leveraging AI for collective societal well-being. Prioritizing ethical AI is essential to prevent perpetuating discrimination and inequalities, and to foster public trust and accountability in AI-driven decision-making, which is vital for its widespread acceptance and adoption.</w:t>
      </w:r>
    </w:p>
    <w:p>
      <w:pPr>
        <w:pStyle w:val="Heading2"/>
        <w:spacing w:before="200" w:after="283"/>
        <w:ind w:hanging="0" w:left="0" w:right="0"/>
        <w:rPr/>
      </w:pPr>
      <w:bookmarkStart w:id="0" w:name="%23undefined"/>
      <w:bookmarkEnd w:id="0"/>
      <w:r>
        <w:rPr/>
        <w:t>What Is Artificial Intelligence? Definition, Examples &amp; Benefits Explained</w:t>
      </w:r>
    </w:p>
    <w:p>
      <w:pPr>
        <w:sectPr>
          <w:type w:val="nextPage"/>
          <w:pgSz w:w="12240" w:h="15840"/>
          <w:pgMar w:left="1800" w:right="1800" w:gutter="0" w:header="0" w:top="1440" w:footer="0" w:bottom="1440"/>
          <w:pgNumType w:fmt="decimal"/>
          <w:formProt w:val="false"/>
          <w:textDirection w:val="lrTb"/>
          <w:docGrid w:type="default" w:linePitch="360" w:charSpace="4096"/>
        </w:sectPr>
      </w:pPr>
    </w:p>
    <w:p>
      <w:pPr>
        <w:pStyle w:val="Normal"/>
        <w:ind w:hanging="0" w:left="0" w:right="0"/>
        <w:rPr/>
      </w:pPr>
      <w:r>
        <w:rPr/>
      </w:r>
    </w:p>
    <w:p>
      <w:pPr>
        <w:sectPr>
          <w:type w:val="continuous"/>
          <w:pgSz w:w="12240" w:h="15840"/>
          <w:pgMar w:left="1800" w:right="1800" w:gutter="0" w:header="0" w:top="1440" w:footer="0" w:bottom="1440"/>
          <w:formProt w:val="false"/>
          <w:textDirection w:val="lrTb"/>
          <w:docGrid w:type="default" w:linePitch="360" w:charSpace="4096"/>
        </w:sectPr>
      </w:pPr>
    </w:p>
    <w:p>
      <w:pPr>
        <w:pStyle w:val="BodyText"/>
        <w:bidi w:val="0"/>
        <w:ind w:hanging="0" w:left="0" w:right="0"/>
        <w:rPr/>
      </w:pPr>
      <w:r>
        <w:rPr/>
        <w:t>Artificial Intelligence (AI) is a groundbreaking technology shaping the future of industries and everyday life. From advanced robotics and self-driving cars to virtual assistants and personalised recommendations, AI is revolutionising the way we work, live, and interact. This page consists of essays on artificial intelligence tailored to different lengths and needs, including 100, 150, 250, and 300-word formats. These essays provide a clear understanding of AI’s transformative potential, challenges, and significance in the modern world. Whether you're looking for a short overview or a detailed analysis, this page covers it all.</w:t>
      </w:r>
    </w:p>
    <w:p>
      <w:pPr>
        <w:pStyle w:val="BodyText"/>
        <w:bidi w:val="0"/>
        <w:ind w:hanging="0" w:left="0" w:right="0"/>
        <w:rPr/>
      </w:pPr>
      <w:r>
        <w:rPr/>
      </w:r>
    </w:p>
    <w:p>
      <w:pPr>
        <w:pStyle w:val="Heading2"/>
        <w:bidi w:val="0"/>
        <w:spacing w:before="200" w:after="283"/>
        <w:ind w:hanging="0" w:left="0" w:right="0"/>
        <w:rPr/>
      </w:pPr>
      <w:r>
        <w:rPr/>
        <w:t>Artificial Intelligence Essay in 100 words</w:t>
      </w:r>
    </w:p>
    <w:p>
      <w:pPr>
        <w:pStyle w:val="BodyText"/>
        <w:bidi w:val="0"/>
        <w:ind w:hanging="0" w:left="0" w:right="0"/>
        <w:rPr/>
      </w:pPr>
      <w:r>
        <w:rPr/>
        <w:t>Artificial Intelligence is about making machines that can think and learn like people. These machines are made to solve problems, make decisions, and do tasks like recognising voices, reading data, or driving cars.</w:t>
      </w:r>
    </w:p>
    <w:p>
      <w:pPr>
        <w:pStyle w:val="BodyText"/>
        <w:bidi w:val="0"/>
        <w:ind w:hanging="0" w:left="0" w:right="0"/>
        <w:rPr/>
      </w:pPr>
      <w:r>
        <w:rPr/>
      </w:r>
    </w:p>
    <w:p>
      <w:pPr>
        <w:pStyle w:val="BodyText"/>
        <w:bidi w:val="0"/>
        <w:ind w:hanging="0" w:left="0" w:right="0"/>
        <w:rPr/>
      </w:pPr>
      <w:r>
        <w:rPr/>
        <w:t>AI is now part of daily life. Voice helpers like Siri maps for directions, and online shopping suggestions all use AI. It also helps in hospitals by finding diseases early and in farming by checking crops and weather.</w:t>
      </w:r>
    </w:p>
    <w:p>
      <w:pPr>
        <w:pStyle w:val="BodyText"/>
        <w:bidi w:val="0"/>
        <w:ind w:hanging="0" w:left="0" w:right="0"/>
        <w:rPr/>
      </w:pPr>
      <w:r>
        <w:rPr/>
      </w:r>
    </w:p>
    <w:p>
      <w:pPr>
        <w:pStyle w:val="BodyText"/>
        <w:bidi w:val="0"/>
        <w:ind w:hanging="0" w:left="0" w:right="0"/>
        <w:rPr/>
      </w:pPr>
      <w:r>
        <w:rPr/>
        <w:t>AI works faster and more accurately than people in many cases, saving time and effort. But some people worry that it could take jobs or be used wrongly. There are also privacy concerns when personal data is used.</w:t>
      </w:r>
    </w:p>
    <w:p>
      <w:pPr>
        <w:pStyle w:val="BodyText"/>
        <w:bidi w:val="0"/>
        <w:ind w:hanging="0" w:left="0" w:right="0"/>
        <w:rPr/>
      </w:pPr>
      <w:r>
        <w:rPr/>
      </w:r>
    </w:p>
    <w:p>
      <w:pPr>
        <w:pStyle w:val="BodyText"/>
        <w:bidi w:val="0"/>
        <w:ind w:hanging="0" w:left="0" w:right="0"/>
        <w:rPr/>
      </w:pPr>
      <w:r>
        <w:rPr/>
        <w:t>Even with these concerns, AI can make life better if used the right way. It can make work easier, keep us safer, and solve hard problems. By using it wisely and fairly, AI can help us build a better future for everyone.</w:t>
      </w:r>
    </w:p>
    <w:p>
      <w:pPr>
        <w:pStyle w:val="BodyText"/>
        <w:bidi w:val="0"/>
        <w:ind w:hanging="0" w:left="0" w:right="0"/>
        <w:rPr/>
      </w:pPr>
      <w:r>
        <w:rPr/>
      </w:r>
      <w:bookmarkStart w:id="1" w:name="docs-internal-guid-37a3238f-7fff-3b13-94"/>
      <w:bookmarkStart w:id="2" w:name="docs-internal-guid-37a3238f-7fff-3b13-94"/>
      <w:bookmarkEnd w:id="2"/>
    </w:p>
    <w:p>
      <w:pPr>
        <w:pStyle w:val="Heading2"/>
        <w:bidi w:val="0"/>
        <w:spacing w:before="200" w:after="283"/>
        <w:ind w:hanging="0" w:left="0" w:right="0"/>
        <w:rPr/>
      </w:pPr>
      <w:r>
        <w:rPr/>
        <w:t>Artificial Intelligence Essay in 200- 300 words</w:t>
      </w:r>
    </w:p>
    <w:p>
      <w:pPr>
        <w:pStyle w:val="BodyText"/>
        <w:bidi w:val="0"/>
        <w:ind w:hanging="0" w:left="0" w:right="0"/>
        <w:rPr/>
      </w:pPr>
      <w:r>
        <w:rPr/>
        <w:t>Artificial Intelligence (AI) is about creating machines and programs that can do tasks that usually need human thinking, like learning, recognising patterns, making decisions, and solving problems. We see it in daily life through things like voice assistants, map directions, and online suggestions.</w:t>
      </w:r>
    </w:p>
    <w:p>
      <w:pPr>
        <w:pStyle w:val="BodyText"/>
        <w:bidi w:val="0"/>
        <w:ind w:hanging="0" w:left="0" w:right="0"/>
        <w:rPr/>
      </w:pPr>
      <w:r>
        <w:rPr/>
      </w:r>
    </w:p>
    <w:p>
      <w:pPr>
        <w:pStyle w:val="BodyText"/>
        <w:bidi w:val="0"/>
        <w:ind w:hanging="0" w:left="0" w:right="0"/>
        <w:rPr/>
      </w:pPr>
      <w:r>
        <w:rPr/>
        <w:t>One big benefit of AI is that it works fast and accurately. It can handle a lot of information and help make smarter choices in areas like health, learning, and farming. For example, it helps doctors find diseases early and helps farmers check crops and predict weather.</w:t>
      </w:r>
    </w:p>
    <w:p>
      <w:pPr>
        <w:pStyle w:val="BodyText"/>
        <w:bidi w:val="0"/>
        <w:ind w:hanging="0" w:left="0" w:right="0"/>
        <w:rPr/>
      </w:pPr>
      <w:r>
        <w:rPr/>
      </w:r>
    </w:p>
    <w:p>
      <w:pPr>
        <w:pStyle w:val="BodyText"/>
        <w:bidi w:val="0"/>
        <w:ind w:hanging="0" w:left="0" w:right="0"/>
        <w:rPr/>
      </w:pPr>
      <w:r>
        <w:rPr/>
        <w:t>But there are also worries. Some fear that machines may take jobs, leading to unemployment. Others worry about their personal information being used without permission. There’s also a risk of misuse if there are no rules in place.</w:t>
      </w:r>
    </w:p>
    <w:p>
      <w:pPr>
        <w:pStyle w:val="BodyText"/>
        <w:bidi w:val="0"/>
        <w:ind w:hanging="0" w:left="0" w:right="0"/>
        <w:rPr/>
      </w:pPr>
      <w:r>
        <w:rPr/>
      </w:r>
    </w:p>
    <w:p>
      <w:pPr>
        <w:pStyle w:val="BodyText"/>
        <w:bidi w:val="0"/>
        <w:ind w:hanging="0" w:left="0" w:right="0"/>
        <w:rPr/>
      </w:pPr>
      <w:r>
        <w:rPr/>
        <w:t>Even with these concerns, AI can make life easier by helping with tasks that are too hard, risky, or slow for people. To make sure it’s helpful, clear rules and careful use are important. If used the right way, machines can continue to support people and make life better, while keeping human needs and values first.</w:t>
      </w:r>
    </w:p>
    <w:p>
      <w:pPr>
        <w:pStyle w:val="BodyText"/>
        <w:bidi w:val="0"/>
        <w:ind w:hanging="0" w:left="0" w:right="0"/>
        <w:rPr/>
      </w:pPr>
      <w:r>
        <w:rPr/>
      </w:r>
    </w:p>
    <w:p>
      <w:pPr>
        <w:pStyle w:val="Heading2"/>
        <w:bidi w:val="0"/>
        <w:spacing w:before="200" w:after="283"/>
        <w:ind w:hanging="0" w:left="0" w:right="0"/>
        <w:rPr/>
      </w:pPr>
      <w:r>
        <w:rPr/>
        <w:t>Artificial Intelligence Essay in 500+ Words</w:t>
      </w:r>
    </w:p>
    <w:p>
      <w:pPr>
        <w:pStyle w:val="BodyText"/>
        <w:bidi w:val="0"/>
        <w:ind w:hanging="0" w:left="0" w:right="0"/>
        <w:rPr/>
      </w:pPr>
      <w:r>
        <w:rPr/>
        <w:t>Artificial Intelligence (AI) is a powerful technology that enables machines to perform tasks that typically require human intelligence. From automating repetitive processes to making complex decisions, AI is transforming industries like healthcare, education, transportation, and finance. It is used in everyday applications such as voice assistants, recommendation systems, and smart devices, making life easier and more efficient. As AI continues to evolve, it is shaping the future by improving productivity, solving global challenges, and driving innovation in countless fields.</w:t>
      </w:r>
    </w:p>
    <w:p>
      <w:pPr>
        <w:pStyle w:val="BodyText"/>
        <w:bidi w:val="0"/>
        <w:ind w:hanging="0" w:left="0" w:right="0"/>
        <w:rPr/>
      </w:pPr>
      <w:r>
        <w:rPr/>
      </w:r>
    </w:p>
    <w:p>
      <w:pPr>
        <w:pStyle w:val="Heading3"/>
        <w:bidi w:val="0"/>
        <w:spacing w:before="200" w:after="283"/>
        <w:ind w:hanging="0" w:left="0" w:right="0"/>
        <w:rPr/>
      </w:pPr>
      <w:r>
        <w:rPr/>
        <w:t>Artificial Intelligence Applications</w:t>
      </w:r>
    </w:p>
    <w:p>
      <w:pPr>
        <w:pStyle w:val="BodyText"/>
        <w:bidi w:val="0"/>
        <w:ind w:hanging="0" w:left="0" w:right="0"/>
        <w:rPr/>
      </w:pPr>
      <w:r>
        <w:rPr/>
        <w:t>AI is widely used in the field of healthcare. Companies are attempting to develop technologies that will allow for rapid diagnosis. Artificial Intelligence would be able to operate on patients without the need for human oversight. Surgical procedures based on technology are already being performed.</w:t>
      </w:r>
    </w:p>
    <w:p>
      <w:pPr>
        <w:pStyle w:val="BodyText"/>
        <w:ind w:hanging="0" w:left="0" w:right="0"/>
        <w:rPr/>
      </w:pPr>
      <w:r>
        <w:rPr/>
      </w:r>
    </w:p>
    <w:p>
      <w:pPr>
        <w:pStyle w:val="BodyText"/>
        <w:bidi w:val="0"/>
        <w:ind w:hanging="0" w:left="0" w:right="0"/>
        <w:rPr/>
      </w:pPr>
      <w:r>
        <w:rPr/>
        <w:t>Artificial Intelligence would save a lot of our time. The use of robots would decrease human labour. For example, in industries robots are used which have saved a lot of human effort and time. </w:t>
      </w:r>
    </w:p>
    <w:p>
      <w:pPr>
        <w:pStyle w:val="BodyText"/>
        <w:ind w:hanging="0" w:left="0" w:right="0"/>
        <w:rPr/>
      </w:pPr>
      <w:r>
        <w:rPr/>
      </w:r>
    </w:p>
    <w:p>
      <w:pPr>
        <w:pStyle w:val="BodyText"/>
        <w:bidi w:val="0"/>
        <w:ind w:hanging="0" w:left="0" w:right="0"/>
        <w:rPr/>
      </w:pPr>
      <w:r>
        <w:rPr/>
        <w:t>In the field of education, AI has the potential to be very effective. It can bring innovative ways of teaching students with the help of which students will be able to learn the concepts better. </w:t>
      </w:r>
    </w:p>
    <w:p>
      <w:pPr>
        <w:pStyle w:val="BodyText"/>
        <w:ind w:hanging="0" w:left="0" w:right="0"/>
        <w:rPr/>
      </w:pPr>
      <w:r>
        <w:rPr/>
      </w:r>
    </w:p>
    <w:p>
      <w:pPr>
        <w:pStyle w:val="BodyText"/>
        <w:bidi w:val="0"/>
        <w:ind w:hanging="0" w:left="0" w:right="0"/>
        <w:rPr/>
      </w:pPr>
      <w:r>
        <w:rPr/>
        <w:t>Artificial intelligence is the future of innovative technology as we can use it in many fields. For example, it can be used in the Military sector, Industrial sector, Automobiles, etc. In the coming years, we will be able to see more applications of AI as this technology is evolving day by day. </w:t>
      </w:r>
    </w:p>
    <w:p>
      <w:pPr>
        <w:pStyle w:val="BodyText"/>
        <w:numPr>
          <w:ilvl w:val="0"/>
          <w:numId w:val="7"/>
        </w:numPr>
        <w:tabs>
          <w:tab w:val="clear" w:pos="720"/>
          <w:tab w:val="left" w:pos="0" w:leader="none"/>
        </w:tabs>
        <w:bidi w:val="0"/>
        <w:ind w:hanging="283" w:left="709" w:right="0"/>
        <w:rPr/>
      </w:pPr>
      <w:r>
        <w:rPr/>
        <w:t>Marketing: Artificial Intelligence provides a deep knowledge of consumers and potential clients to the marketers by enabling them to deliver information at the right time. Through AI solutions, the marketers can refine their campaigns and strategies.</w:t>
      </w:r>
    </w:p>
    <w:p>
      <w:pPr>
        <w:pStyle w:val="BodyText"/>
        <w:numPr>
          <w:ilvl w:val="0"/>
          <w:numId w:val="8"/>
        </w:numPr>
        <w:tabs>
          <w:tab w:val="clear" w:pos="720"/>
          <w:tab w:val="left" w:pos="0" w:leader="none"/>
        </w:tabs>
        <w:bidi w:val="0"/>
        <w:ind w:hanging="283" w:left="709" w:right="0"/>
        <w:rPr/>
      </w:pPr>
      <w:bookmarkStart w:id="3" w:name="docs-internal-guid-fd8524ea-7fff-b529-95"/>
      <w:bookmarkEnd w:id="3"/>
      <w:r>
        <w:rPr/>
        <w:t>Agriculture: AI technology helps identify plant diseases, pests, and nutritional deficiencies. It also enables farmers to assess weather conditions, temperature, water usage, and soil health.</w:t>
      </w:r>
    </w:p>
    <w:p>
      <w:pPr>
        <w:pStyle w:val="BodyText"/>
        <w:numPr>
          <w:ilvl w:val="0"/>
          <w:numId w:val="8"/>
        </w:numPr>
        <w:tabs>
          <w:tab w:val="clear" w:pos="720"/>
          <w:tab w:val="left" w:pos="0" w:leader="none"/>
        </w:tabs>
        <w:bidi w:val="0"/>
        <w:ind w:hanging="283" w:left="709" w:right="0"/>
        <w:rPr/>
      </w:pPr>
      <w:r>
        <w:rPr/>
        <w:t>Banking: AI solutions can detect fraudulent activities. AI bots and digital payment advisers enhance the quality of services provided.</w:t>
      </w:r>
    </w:p>
    <w:p>
      <w:pPr>
        <w:pStyle w:val="BodyText"/>
        <w:numPr>
          <w:ilvl w:val="0"/>
          <w:numId w:val="8"/>
        </w:numPr>
        <w:tabs>
          <w:tab w:val="clear" w:pos="720"/>
          <w:tab w:val="left" w:pos="0" w:leader="none"/>
        </w:tabs>
        <w:bidi w:val="0"/>
        <w:ind w:hanging="283" w:left="709" w:right="0"/>
        <w:rPr/>
      </w:pPr>
      <w:r>
        <w:rPr/>
        <w:t>Healthcare: Artificial Intelligence can outperform human capabilities in analysing, diagnosing, and handling complex medical data.</w:t>
      </w:r>
    </w:p>
    <w:p>
      <w:pPr>
        <w:pStyle w:val="BodyText"/>
        <w:ind w:hanging="0" w:left="0" w:right="0"/>
        <w:rPr/>
      </w:pPr>
      <w:r>
        <w:rPr/>
      </w:r>
    </w:p>
    <w:p>
      <w:pPr>
        <w:pStyle w:val="Heading3"/>
        <w:bidi w:val="0"/>
        <w:spacing w:before="200" w:after="283"/>
        <w:ind w:hanging="0" w:left="0" w:right="0"/>
        <w:rPr/>
      </w:pPr>
      <w:r>
        <w:rPr/>
        <w:t>History of Artificial Intelligence</w:t>
      </w:r>
    </w:p>
    <w:p>
      <w:pPr>
        <w:pStyle w:val="BodyText"/>
        <w:bidi w:val="0"/>
        <w:ind w:hanging="0" w:left="0" w:right="0"/>
        <w:rPr/>
      </w:pPr>
      <w:r>
        <w:rPr/>
        <w:t>Artificial Intelligence may seem to be a new technology but if we do a bit of research, we will find that it has roots deep in the past. In Greek Mythology, it is said that the concepts of AI were used. </w:t>
      </w:r>
    </w:p>
    <w:p>
      <w:pPr>
        <w:pStyle w:val="BodyText"/>
        <w:ind w:hanging="0" w:left="0" w:right="0"/>
        <w:rPr/>
      </w:pPr>
      <w:r>
        <w:rPr/>
      </w:r>
    </w:p>
    <w:p>
      <w:pPr>
        <w:pStyle w:val="BodyText"/>
        <w:bidi w:val="0"/>
        <w:ind w:hanging="0" w:left="0" w:right="0"/>
        <w:rPr/>
      </w:pPr>
      <w:r>
        <w:rPr/>
        <w:t xml:space="preserve">The model of Artificial neurons was first brought forward in 1943 by Warren McCulloch and Walter Pits. After seven years, in 1950, a research paper related to AI was published by Alan Turing which was titled 'Computer Machinery and Intelligence. </w:t>
      </w:r>
      <w:r>
        <w:rPr>
          <w:color w:val="000000"/>
        </w:rPr>
        <w:t>The term Artificial Intelligence was introduced in 1956 by John McCarthy, who is regarded as the father of Artificial Intelligence. In conclusion, it can be said that Artificial Intelligence will shape the future of the world. According to experts, this technology will soon become an essential part of our daily lives, making it impossible to separate ourselves from it. AI will transform the way we live and is expected to bring revolutionary changes that will improve our lives significantly.</w:t>
      </w:r>
    </w:p>
    <w:p>
      <w:pPr>
        <w:pStyle w:val="BodyText"/>
        <w:ind w:hanging="0" w:left="0" w:right="0"/>
        <w:rPr/>
      </w:pPr>
      <w:r>
        <w:rPr/>
      </w:r>
    </w:p>
    <w:p>
      <w:pPr>
        <w:pStyle w:val="Heading3"/>
        <w:bidi w:val="0"/>
        <w:spacing w:before="200" w:after="283"/>
        <w:ind w:hanging="0" w:left="0" w:right="0"/>
        <w:rPr/>
      </w:pPr>
      <w:r>
        <w:rPr/>
        <w:t>Branches of Artificial Intelligence:</w:t>
      </w:r>
    </w:p>
    <w:p>
      <w:pPr>
        <w:pStyle w:val="BodyText"/>
        <w:numPr>
          <w:ilvl w:val="0"/>
          <w:numId w:val="9"/>
        </w:numPr>
        <w:tabs>
          <w:tab w:val="clear" w:pos="720"/>
          <w:tab w:val="left" w:pos="0" w:leader="none"/>
        </w:tabs>
        <w:bidi w:val="0"/>
        <w:ind w:hanging="283" w:left="709" w:right="0"/>
        <w:rPr/>
      </w:pPr>
      <w:r>
        <w:rPr/>
        <w:t>Knowledge Engineering</w:t>
      </w:r>
    </w:p>
    <w:p>
      <w:pPr>
        <w:pStyle w:val="BodyText"/>
        <w:numPr>
          <w:ilvl w:val="0"/>
          <w:numId w:val="9"/>
        </w:numPr>
        <w:tabs>
          <w:tab w:val="clear" w:pos="720"/>
          <w:tab w:val="left" w:pos="0" w:leader="none"/>
        </w:tabs>
        <w:bidi w:val="0"/>
        <w:ind w:hanging="283" w:left="709" w:right="0"/>
        <w:rPr/>
      </w:pPr>
      <w:r>
        <w:rPr/>
        <w:t>Robotics</w:t>
      </w:r>
    </w:p>
    <w:p>
      <w:pPr>
        <w:pStyle w:val="BodyText"/>
        <w:numPr>
          <w:ilvl w:val="0"/>
          <w:numId w:val="9"/>
        </w:numPr>
        <w:tabs>
          <w:tab w:val="clear" w:pos="720"/>
          <w:tab w:val="left" w:pos="0" w:leader="none"/>
        </w:tabs>
        <w:bidi w:val="0"/>
        <w:ind w:hanging="283" w:left="709" w:right="0"/>
        <w:rPr/>
      </w:pPr>
      <w:r>
        <w:rPr/>
        <w:t>Machines Learning</w:t>
      </w:r>
    </w:p>
    <w:p>
      <w:pPr>
        <w:pStyle w:val="BodyText"/>
        <w:numPr>
          <w:ilvl w:val="0"/>
          <w:numId w:val="9"/>
        </w:numPr>
        <w:tabs>
          <w:tab w:val="clear" w:pos="720"/>
          <w:tab w:val="left" w:pos="0" w:leader="none"/>
        </w:tabs>
        <w:bidi w:val="0"/>
        <w:ind w:hanging="283" w:left="709" w:right="0"/>
        <w:rPr/>
      </w:pPr>
      <w:r>
        <w:rPr/>
        <w:t>Natural Language Processing</w:t>
      </w:r>
    </w:p>
    <w:p>
      <w:pPr>
        <w:pStyle w:val="BodyText"/>
        <w:ind w:hanging="0" w:left="0" w:right="0"/>
        <w:rPr/>
      </w:pPr>
      <w:r>
        <w:rPr/>
      </w:r>
    </w:p>
    <w:p>
      <w:pPr>
        <w:pStyle w:val="Heading3"/>
        <w:bidi w:val="0"/>
        <w:spacing w:before="200" w:after="283"/>
        <w:ind w:hanging="0" w:left="0" w:right="0"/>
        <w:rPr/>
      </w:pPr>
      <w:r>
        <w:rPr/>
        <w:t>Types of Artificial Intelligence</w:t>
      </w:r>
    </w:p>
    <w:p>
      <w:pPr>
        <w:pStyle w:val="BodyText"/>
        <w:bidi w:val="0"/>
        <w:ind w:hanging="0" w:left="0" w:right="0"/>
        <w:rPr/>
      </w:pPr>
      <w:r>
        <w:rPr/>
        <w:t>Artificial Intelligence is categorized in two types based on capabilities and functionalities. </w:t>
      </w:r>
    </w:p>
    <w:p>
      <w:pPr>
        <w:pStyle w:val="BodyText"/>
        <w:numPr>
          <w:ilvl w:val="0"/>
          <w:numId w:val="10"/>
        </w:numPr>
        <w:tabs>
          <w:tab w:val="clear" w:pos="720"/>
          <w:tab w:val="left" w:pos="0" w:leader="none"/>
        </w:tabs>
        <w:bidi w:val="0"/>
        <w:ind w:hanging="283" w:left="709" w:right="0"/>
        <w:rPr/>
      </w:pPr>
      <w:r>
        <w:rPr/>
        <w:t>Artificial Intelligence Type-1</w:t>
      </w:r>
    </w:p>
    <w:p>
      <w:pPr>
        <w:pStyle w:val="BodyText"/>
        <w:numPr>
          <w:ilvl w:val="0"/>
          <w:numId w:val="10"/>
        </w:numPr>
        <w:tabs>
          <w:tab w:val="clear" w:pos="720"/>
          <w:tab w:val="left" w:pos="0" w:leader="none"/>
        </w:tabs>
        <w:bidi w:val="0"/>
        <w:ind w:hanging="283" w:left="709" w:right="0"/>
        <w:rPr/>
      </w:pPr>
      <w:r>
        <w:rPr/>
        <w:t>Artificial Intelligence Type-2</w:t>
      </w:r>
    </w:p>
    <w:p>
      <w:pPr>
        <w:pStyle w:val="BodyText"/>
        <w:ind w:hanging="0" w:left="0" w:right="0"/>
        <w:rPr/>
      </w:pPr>
      <w:r>
        <w:rPr/>
      </w:r>
    </w:p>
    <w:p>
      <w:pPr>
        <w:pStyle w:val="Heading3"/>
        <w:bidi w:val="0"/>
        <w:spacing w:before="200" w:after="283"/>
        <w:ind w:hanging="0" w:left="0" w:right="0"/>
        <w:rPr/>
      </w:pPr>
      <w:r>
        <w:rPr/>
        <w:t>Artificial Intelligence Type-1</w:t>
      </w:r>
    </w:p>
    <w:p>
      <w:pPr>
        <w:pStyle w:val="BodyText"/>
        <w:numPr>
          <w:ilvl w:val="0"/>
          <w:numId w:val="11"/>
        </w:numPr>
        <w:tabs>
          <w:tab w:val="clear" w:pos="720"/>
          <w:tab w:val="left" w:pos="0" w:leader="none"/>
        </w:tabs>
        <w:bidi w:val="0"/>
        <w:ind w:hanging="283" w:left="709" w:right="0"/>
        <w:rPr/>
      </w:pPr>
      <w:r>
        <w:rPr/>
        <w:t>Narrow AI (weak AI): This is designed to perform a specific task with intelligence. It is termed as weak AI because it cannot perform beyond its limitations. It is trained to do a specific task. Some examples of Narrow AI are facial recognition (Siri in Apple phones), speech, and image recognition. IBM’s Watson supercomputer, self-driving cars, playing chess, and solving equations are also some of the examples of weak AI.</w:t>
      </w:r>
    </w:p>
    <w:p>
      <w:pPr>
        <w:pStyle w:val="BodyText"/>
        <w:numPr>
          <w:ilvl w:val="0"/>
          <w:numId w:val="12"/>
        </w:numPr>
        <w:tabs>
          <w:tab w:val="clear" w:pos="720"/>
          <w:tab w:val="left" w:pos="0" w:leader="none"/>
        </w:tabs>
        <w:bidi w:val="0"/>
        <w:ind w:hanging="283" w:left="709" w:right="0"/>
        <w:rPr/>
      </w:pPr>
      <w:bookmarkStart w:id="4" w:name="docs-internal-guid-2de0759d-7fff-bffa-df"/>
      <w:bookmarkEnd w:id="4"/>
      <w:r>
        <w:rPr/>
        <w:t>General AI (AGI or strong AI): This type of system can handle almost all cognitive tasks as effectively as humans. Its key feature is the ability to think independently, similar to how humans do. Developing such systems is a long-term goal for many researchers.</w:t>
      </w:r>
    </w:p>
    <w:p>
      <w:pPr>
        <w:pStyle w:val="BodyText"/>
        <w:numPr>
          <w:ilvl w:val="0"/>
          <w:numId w:val="12"/>
        </w:numPr>
        <w:tabs>
          <w:tab w:val="clear" w:pos="720"/>
          <w:tab w:val="left" w:pos="0" w:leader="none"/>
        </w:tabs>
        <w:bidi w:val="0"/>
        <w:ind w:hanging="283" w:left="709" w:right="0"/>
        <w:rPr/>
      </w:pPr>
      <w:r>
        <w:rPr/>
        <w:t>Super AI: Super AI refers to systems with intelligence that exceeds human capabilities, allowing them to perform any cognitive task better than humans. The defining traits of super AI include independent thinking, reasoning, problem-solving, judgment, planning, and communication. Creating super AI could become one of the most significant milestones in human history.</w:t>
      </w:r>
    </w:p>
    <w:p>
      <w:pPr>
        <w:pStyle w:val="BodyText"/>
        <w:ind w:hanging="0" w:left="0" w:right="0"/>
        <w:rPr/>
      </w:pPr>
      <w:r>
        <w:rPr/>
      </w:r>
    </w:p>
    <w:p>
      <w:pPr>
        <w:pStyle w:val="Heading3"/>
        <w:bidi w:val="0"/>
        <w:spacing w:before="200" w:after="283"/>
        <w:ind w:hanging="0" w:left="0" w:right="0"/>
        <w:rPr/>
      </w:pPr>
      <w:r>
        <w:rPr/>
        <w:t>Artificial Intelligence Type-2</w:t>
      </w:r>
    </w:p>
    <w:p>
      <w:pPr>
        <w:pStyle w:val="BodyText"/>
        <w:numPr>
          <w:ilvl w:val="0"/>
          <w:numId w:val="13"/>
        </w:numPr>
        <w:tabs>
          <w:tab w:val="clear" w:pos="720"/>
          <w:tab w:val="left" w:pos="0" w:leader="none"/>
        </w:tabs>
        <w:bidi w:val="0"/>
        <w:ind w:hanging="283" w:left="709" w:right="0"/>
        <w:rPr/>
      </w:pPr>
      <w:r>
        <w:rPr/>
        <w:t>Reactive Machines: These machines are the basic types of AI. Such AI systems focus only on current situations and react as per the best possible action. They do not store memories for future actions. IBM’s deep blue system and Google’s Alpha go are the examples of reactive machines.</w:t>
      </w:r>
    </w:p>
    <w:p>
      <w:pPr>
        <w:pStyle w:val="BodyText"/>
        <w:numPr>
          <w:ilvl w:val="0"/>
          <w:numId w:val="13"/>
        </w:numPr>
        <w:tabs>
          <w:tab w:val="clear" w:pos="720"/>
          <w:tab w:val="left" w:pos="0" w:leader="none"/>
        </w:tabs>
        <w:bidi w:val="0"/>
        <w:ind w:hanging="283" w:left="709" w:right="0"/>
        <w:rPr/>
      </w:pPr>
      <w:r>
        <w:rPr/>
        <w:t>Limited Memory: These machines can store data or past memories for a short period of time. Examples are self-driving cars. They can store information to navigate the road, speed, and distance of nearby cars.</w:t>
      </w:r>
    </w:p>
    <w:p>
      <w:pPr>
        <w:pStyle w:val="BodyText"/>
        <w:numPr>
          <w:ilvl w:val="0"/>
          <w:numId w:val="13"/>
        </w:numPr>
        <w:tabs>
          <w:tab w:val="clear" w:pos="720"/>
          <w:tab w:val="left" w:pos="0" w:leader="none"/>
        </w:tabs>
        <w:bidi w:val="0"/>
        <w:ind w:hanging="283" w:left="709" w:right="0"/>
        <w:rPr/>
      </w:pPr>
      <w:r>
        <w:rPr/>
        <w:t>Theory of Mind: These systems understand emotions, beliefs, and requirements like humans. These kinds of machines are still not invented and it’s a long-term goal for the researchers to create one. </w:t>
      </w:r>
    </w:p>
    <w:p>
      <w:pPr>
        <w:pStyle w:val="BodyText"/>
        <w:numPr>
          <w:ilvl w:val="0"/>
          <w:numId w:val="13"/>
        </w:numPr>
        <w:tabs>
          <w:tab w:val="clear" w:pos="720"/>
          <w:tab w:val="left" w:pos="0" w:leader="none"/>
        </w:tabs>
        <w:bidi w:val="0"/>
        <w:ind w:hanging="283" w:left="709" w:right="0"/>
        <w:rPr/>
      </w:pPr>
      <w:r>
        <w:rPr/>
        <w:t>Self-Awareness: Self-awareness AI is the future of artificial intelligence. These machines can outsmart the humans. If these machines are invented then it can bring a revolution in human society. </w:t>
      </w:r>
    </w:p>
    <w:p>
      <w:pPr>
        <w:pStyle w:val="BodyText"/>
        <w:ind w:hanging="0" w:left="0" w:right="0"/>
        <w:rPr/>
      </w:pPr>
      <w:r>
        <w:rPr/>
      </w:r>
    </w:p>
    <w:p>
      <w:pPr>
        <w:pStyle w:val="Heading2"/>
        <w:bidi w:val="0"/>
        <w:spacing w:before="200" w:after="283"/>
        <w:ind w:hanging="0" w:left="0" w:right="0"/>
        <w:rPr/>
      </w:pPr>
      <w:r>
        <w:rPr/>
        <w:t>Conclusion</w:t>
      </w:r>
    </w:p>
    <w:p>
      <w:pPr>
        <w:pStyle w:val="BodyText"/>
        <w:bidi w:val="0"/>
        <w:ind w:hanging="0" w:left="0" w:right="0"/>
        <w:rPr/>
      </w:pPr>
      <w:r>
        <w:rPr/>
        <w:t>Artificial Intelligence is set to spark a major transformation in human history. By enhancing human intelligence with AI, civilisation can thrive, provided that we ensure the technology remains advantageous.</w:t>
      </w:r>
    </w:p>
    <w:p>
      <w:pPr>
        <w:sectPr>
          <w:type w:val="continuous"/>
          <w:pgSz w:w="12240" w:h="15840"/>
          <w:pgMar w:left="1800" w:right="1800" w:gutter="0" w:header="0" w:top="1440" w:footer="0" w:bottom="1440"/>
          <w:formProt w:val="false"/>
          <w:textDirection w:val="lrTb"/>
          <w:docGrid w:type="default" w:linePitch="360" w:charSpace="4096"/>
        </w:sectPr>
      </w:pPr>
    </w:p>
    <w:p>
      <w:pPr>
        <w:pStyle w:val="Normal"/>
        <w:widowControl/>
        <w:bidi w:val="0"/>
        <w:spacing w:lineRule="auto" w:line="276" w:before="0" w:after="200"/>
        <w:jc w:val="left"/>
        <w:rPr/>
      </w:pPr>
      <w:r>
        <w:rPr/>
      </w:r>
    </w:p>
    <w:sectPr>
      <w:type w:val="continuous"/>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6</Pages>
  <Words>1437</Words>
  <Characters>7915</Characters>
  <CharactersWithSpaces>9295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2025-08-29T03:27:15Z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